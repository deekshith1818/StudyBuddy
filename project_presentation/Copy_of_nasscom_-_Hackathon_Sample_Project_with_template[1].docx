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2"/>
        <w:ind w:left="0" w:right="0"/>
      </w:pPr>
    </w:p>
    <w:p>
      <w:pPr>
        <w:autoSpaceDN w:val="0"/>
        <w:autoSpaceDE w:val="0"/>
        <w:widowControl/>
        <w:spacing w:line="386" w:lineRule="exact" w:before="486" w:after="0"/>
        <w:ind w:left="0" w:right="302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Project Title: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CodeGenie: AI-Powered Code Generation from Text Prompts </w:t>
      </w:r>
    </w:p>
    <w:p>
      <w:pPr>
        <w:autoSpaceDN w:val="0"/>
        <w:autoSpaceDE w:val="0"/>
        <w:widowControl/>
        <w:spacing w:line="470" w:lineRule="exact" w:before="33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Team Name: </w:t>
      </w:r>
    </w:p>
    <w:p>
      <w:pPr>
        <w:autoSpaceDN w:val="0"/>
        <w:autoSpaceDE w:val="0"/>
        <w:widowControl/>
        <w:spacing w:line="286" w:lineRule="auto" w:before="240" w:after="268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Team Nexus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2"/>
        <w:gridCol w:w="4732"/>
      </w:tblGrid>
      <w:tr>
        <w:trPr>
          <w:trHeight w:hRule="exact" w:val="520"/>
        </w:trPr>
        <w:tc>
          <w:tcPr>
            <w:tcW w:type="dxa" w:w="9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5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34"/>
              </w:rPr>
              <w:t xml:space="preserve">Team Members: </w:t>
            </w:r>
          </w:p>
        </w:tc>
      </w:tr>
      <w:tr>
        <w:trPr>
          <w:trHeight w:hRule="exact" w:val="28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● </w:t>
            </w:r>
          </w:p>
        </w:tc>
        <w:tc>
          <w:tcPr>
            <w:tcW w:type="dxa" w:w="8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Nanaveni Deekshith </w:t>
            </w:r>
          </w:p>
        </w:tc>
      </w:tr>
      <w:tr>
        <w:trPr>
          <w:trHeight w:hRule="exact" w:val="2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● </w:t>
            </w:r>
          </w:p>
        </w:tc>
        <w:tc>
          <w:tcPr>
            <w:tcW w:type="dxa" w:w="8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Annala Raghava </w:t>
            </w:r>
          </w:p>
        </w:tc>
      </w:tr>
      <w:tr>
        <w:trPr>
          <w:trHeight w:hRule="exact" w:val="3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● </w:t>
            </w:r>
          </w:p>
        </w:tc>
        <w:tc>
          <w:tcPr>
            <w:tcW w:type="dxa" w:w="8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Kokku Raj Kumar </w:t>
            </w:r>
          </w:p>
        </w:tc>
      </w:tr>
      <w:tr>
        <w:trPr>
          <w:trHeight w:hRule="exact" w:val="2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● </w:t>
            </w:r>
          </w:p>
        </w:tc>
        <w:tc>
          <w:tcPr>
            <w:tcW w:type="dxa" w:w="8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Sapavat Anji </w:t>
            </w:r>
          </w:p>
        </w:tc>
      </w:tr>
      <w:tr>
        <w:trPr>
          <w:trHeight w:hRule="exact" w:val="752"/>
        </w:trPr>
        <w:tc>
          <w:tcPr>
            <w:tcW w:type="dxa" w:w="600"/>
            <w:tcBorders>
              <w:bottom w:sz="8.0" w:val="single" w:color="#9898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● </w:t>
            </w:r>
          </w:p>
        </w:tc>
        <w:tc>
          <w:tcPr>
            <w:tcW w:type="dxa" w:w="8710"/>
            <w:tcBorders>
              <w:bottom w:sz="8.0" w:val="single" w:color="#9898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Gaddoju Vikas </w:t>
            </w:r>
          </w:p>
        </w:tc>
      </w:tr>
    </w:tbl>
    <w:p>
      <w:pPr>
        <w:autoSpaceDN w:val="0"/>
        <w:autoSpaceDE w:val="0"/>
        <w:widowControl/>
        <w:spacing w:line="470" w:lineRule="exact" w:before="40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Phase-1: Brainstorming &amp; Ideation </w:t>
      </w:r>
    </w:p>
    <w:p>
      <w:pPr>
        <w:autoSpaceDN w:val="0"/>
        <w:autoSpaceDE w:val="0"/>
        <w:widowControl/>
        <w:spacing w:line="358" w:lineRule="exact" w:before="27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Objective: </w:t>
      </w:r>
    </w:p>
    <w:p>
      <w:pPr>
        <w:autoSpaceDN w:val="0"/>
        <w:autoSpaceDE w:val="0"/>
        <w:widowControl/>
        <w:spacing w:line="281" w:lineRule="auto" w:before="23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 an AI-powered tool that generates code snippets or full programs from natural language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text prompts, helping developers and non-programmers write code faster and more efficiently. </w:t>
      </w:r>
    </w:p>
    <w:p>
      <w:pPr>
        <w:autoSpaceDN w:val="0"/>
        <w:autoSpaceDE w:val="0"/>
        <w:widowControl/>
        <w:spacing w:line="356" w:lineRule="exact" w:before="25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Key Points: </w:t>
      </w:r>
    </w:p>
    <w:p>
      <w:pPr>
        <w:autoSpaceDN w:val="0"/>
        <w:autoSpaceDE w:val="0"/>
        <w:widowControl/>
        <w:spacing w:line="306" w:lineRule="exact" w:before="230" w:after="264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Problem Statement: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732"/>
        <w:gridCol w:w="4732"/>
      </w:tblGrid>
      <w:tr>
        <w:trPr>
          <w:trHeight w:hRule="exact" w:val="158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auto" w:before="60" w:after="0"/>
              <w:ind w:left="432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  <w:p>
            <w:pPr>
              <w:autoSpaceDN w:val="0"/>
              <w:autoSpaceDE w:val="0"/>
              <w:widowControl/>
              <w:spacing w:line="372" w:lineRule="auto" w:before="316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12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Developers often spend time writing repetitive code or searching for syntax.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Non-programmers struggle to write code for simple tasks due to lack of coding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knowledge. </w:t>
            </w:r>
          </w:p>
          <w:p>
            <w:pPr>
              <w:autoSpaceDN w:val="0"/>
              <w:autoSpaceDE w:val="0"/>
              <w:widowControl/>
              <w:spacing w:line="281" w:lineRule="auto" w:before="24" w:after="0"/>
              <w:ind w:left="12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There is a need for a tool that can generate accurate and efficient code from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plain English descriptions.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24" w:right="13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304" w:lineRule="exact" w:before="0" w:after="26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Proposed Solution: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4680"/>
        <w:gridCol w:w="4680"/>
      </w:tblGrid>
      <w:tr>
        <w:trPr>
          <w:trHeight w:hRule="exact" w:val="356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52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2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 AI-powered application that generates code from text prompts using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Code </w:t>
            </w:r>
          </w:p>
        </w:tc>
      </w:tr>
      <w:tr>
        <w:trPr>
          <w:trHeight w:hRule="exact" w:val="300"/>
        </w:trPr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39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Llama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. </w:t>
            </w:r>
          </w:p>
        </w:tc>
      </w:tr>
      <w:tr>
        <w:trPr>
          <w:trHeight w:hRule="exact" w:val="32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6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6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tool will support multiple programming languages (e.g., Python, </w:t>
            </w:r>
          </w:p>
        </w:tc>
      </w:tr>
      <w:tr>
        <w:trPr>
          <w:trHeight w:hRule="exact" w:val="296"/>
        </w:trPr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3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JavaScript, Java). </w:t>
            </w:r>
          </w:p>
        </w:tc>
      </w:tr>
      <w:tr>
        <w:trPr>
          <w:trHeight w:hRule="exact" w:val="284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It will provide error handling, and code optimization suggestions. </w:t>
            </w:r>
          </w:p>
        </w:tc>
      </w:tr>
      <w:tr>
        <w:trPr>
          <w:trHeight w:hRule="exact" w:val="440"/>
        </w:trPr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Target Users: </w:t>
            </w:r>
          </w:p>
        </w:tc>
      </w:tr>
      <w:tr>
        <w:trPr>
          <w:trHeight w:hRule="exact" w:val="472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68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66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Developers: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 looking to speed up coding tasks. </w:t>
            </w:r>
          </w:p>
        </w:tc>
      </w:tr>
      <w:tr>
        <w:trPr>
          <w:trHeight w:hRule="exact" w:val="288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Students: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 learning to code. </w:t>
            </w:r>
          </w:p>
        </w:tc>
      </w:tr>
      <w:tr>
        <w:trPr>
          <w:trHeight w:hRule="exact" w:val="294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Non-programmers: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 who need to automate simple tasks. </w:t>
            </w:r>
          </w:p>
        </w:tc>
      </w:tr>
      <w:tr>
        <w:trPr>
          <w:trHeight w:hRule="exact" w:val="426"/>
        </w:trPr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Expected Outcome: </w:t>
            </w:r>
          </w:p>
        </w:tc>
      </w:tr>
      <w:tr>
        <w:trPr>
          <w:trHeight w:hRule="exact" w:val="44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36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7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6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functional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AI-powered code generation tool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that provides accurate and </w:t>
            </w:r>
          </w:p>
        </w:tc>
      </w:tr>
      <w:tr>
        <w:trPr>
          <w:trHeight w:hRule="exact" w:val="754"/>
        </w:trPr>
        <w:tc>
          <w:tcPr>
            <w:tcW w:type="dxa" w:w="9260"/>
            <w:gridSpan w:val="2"/>
            <w:tcBorders>
              <w:bottom w:sz="8.0" w:val="single" w:color="#9898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" w:after="0"/>
              <w:ind w:left="13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efficient code snippets based on user prompts. </w:t>
            </w:r>
          </w:p>
        </w:tc>
      </w:tr>
    </w:tbl>
    <w:p>
      <w:pPr>
        <w:autoSpaceDN w:val="0"/>
        <w:autoSpaceDE w:val="0"/>
        <w:widowControl/>
        <w:spacing w:line="470" w:lineRule="exact" w:before="41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Phase-2: Requirement Analysis </w:t>
      </w:r>
    </w:p>
    <w:p>
      <w:pPr>
        <w:autoSpaceDN w:val="0"/>
        <w:autoSpaceDE w:val="0"/>
        <w:widowControl/>
        <w:spacing w:line="356" w:lineRule="exact" w:before="26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Objective: </w:t>
      </w:r>
    </w:p>
    <w:p>
      <w:pPr>
        <w:autoSpaceDN w:val="0"/>
        <w:autoSpaceDE w:val="0"/>
        <w:widowControl/>
        <w:spacing w:line="288" w:lineRule="auto" w:before="1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Define the technical and functional requirements for CodeGenie. </w:t>
      </w: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Key Points: </w:t>
      </w:r>
    </w:p>
    <w:p>
      <w:pPr>
        <w:autoSpaceDN w:val="0"/>
        <w:autoSpaceDE w:val="0"/>
        <w:widowControl/>
        <w:spacing w:line="306" w:lineRule="exact" w:before="23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Technical Requirements: </w:t>
      </w:r>
    </w:p>
    <w:p>
      <w:pPr>
        <w:autoSpaceDN w:val="0"/>
        <w:tabs>
          <w:tab w:pos="1442" w:val="left"/>
        </w:tabs>
        <w:autoSpaceDE w:val="0"/>
        <w:widowControl/>
        <w:spacing w:line="306" w:lineRule="exact" w:before="234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Backend: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Code Llama API (or Hugging Face Transformers) </w:t>
      </w:r>
    </w:p>
    <w:p>
      <w:pPr>
        <w:autoSpaceDN w:val="0"/>
        <w:tabs>
          <w:tab w:pos="1442" w:val="left"/>
        </w:tabs>
        <w:autoSpaceDE w:val="0"/>
        <w:widowControl/>
        <w:spacing w:line="302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Frontend: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 Next.js </w:t>
      </w:r>
    </w:p>
    <w:p>
      <w:pPr>
        <w:autoSpaceDN w:val="0"/>
        <w:tabs>
          <w:tab w:pos="1442" w:val="left"/>
        </w:tabs>
        <w:autoSpaceDE w:val="0"/>
        <w:widowControl/>
        <w:spacing w:line="304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Database: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Not required initially   API-based queries) </w:t>
      </w:r>
    </w:p>
    <w:p>
      <w:pPr>
        <w:autoSpaceDN w:val="0"/>
        <w:autoSpaceDE w:val="0"/>
        <w:widowControl/>
        <w:spacing w:line="306" w:lineRule="exact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Functional Requirements: </w:t>
      </w:r>
    </w:p>
    <w:p>
      <w:pPr>
        <w:autoSpaceDN w:val="0"/>
        <w:tabs>
          <w:tab w:pos="1442" w:val="left"/>
        </w:tabs>
        <w:autoSpaceDE w:val="0"/>
        <w:widowControl/>
        <w:spacing w:line="306" w:lineRule="exact" w:before="312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Ability to </w:t>
      </w:r>
      <w:r>
        <w:rPr>
          <w:rFonts w:ascii="Arial,Bold" w:hAnsi="Arial,Bold" w:eastAsia="Arial,Bold"/>
          <w:b/>
          <w:i w:val="0"/>
          <w:color w:val="000000"/>
          <w:sz w:val="22"/>
        </w:rPr>
        <w:t>generate code snippets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text prompts. </w:t>
      </w:r>
    </w:p>
    <w:p>
      <w:pPr>
        <w:autoSpaceDN w:val="0"/>
        <w:tabs>
          <w:tab w:pos="1442" w:val="left"/>
        </w:tabs>
        <w:autoSpaceDE w:val="0"/>
        <w:widowControl/>
        <w:spacing w:line="304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Support for </w:t>
      </w:r>
      <w:r>
        <w:rPr>
          <w:rFonts w:ascii="Arial,Bold" w:hAnsi="Arial,Bold" w:eastAsia="Arial,Bold"/>
          <w:b/>
          <w:i w:val="0"/>
          <w:color w:val="000000"/>
          <w:sz w:val="22"/>
        </w:rPr>
        <w:t>multiple programming languages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442" w:val="left"/>
        </w:tabs>
        <w:autoSpaceDE w:val="0"/>
        <w:widowControl/>
        <w:spacing w:line="304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Display generated code with </w:t>
      </w:r>
      <w:r>
        <w:rPr>
          <w:rFonts w:ascii="Arial,Bold" w:hAnsi="Arial,Bold" w:eastAsia="Arial,Bold"/>
          <w:b/>
          <w:i w:val="0"/>
          <w:color w:val="000000"/>
          <w:sz w:val="22"/>
        </w:rPr>
        <w:t>syntax highlighting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442" w:val="left"/>
        </w:tabs>
        <w:autoSpaceDE w:val="0"/>
        <w:widowControl/>
        <w:spacing w:line="304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Provide </w:t>
      </w:r>
      <w:r>
        <w:rPr>
          <w:rFonts w:ascii="Arial,Bold" w:hAnsi="Arial,Bold" w:eastAsia="Arial,Bold"/>
          <w:b/>
          <w:i w:val="0"/>
          <w:color w:val="000000"/>
          <w:sz w:val="22"/>
        </w:rPr>
        <w:t>error handling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Arial,Bold" w:hAnsi="Arial,Bold" w:eastAsia="Arial,Bold"/>
          <w:b/>
          <w:i w:val="0"/>
          <w:color w:val="000000"/>
          <w:sz w:val="22"/>
        </w:rPr>
        <w:t>code optimization suggestions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6" w:lineRule="exact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Constraint &amp; Challenges: </w:t>
      </w:r>
    </w:p>
    <w:p>
      <w:pPr>
        <w:autoSpaceDN w:val="0"/>
        <w:tabs>
          <w:tab w:pos="1442" w:val="left"/>
        </w:tabs>
        <w:autoSpaceDE w:val="0"/>
        <w:widowControl/>
        <w:spacing w:line="306" w:lineRule="exact" w:before="312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Ensuring </w:t>
      </w:r>
      <w:r>
        <w:rPr>
          <w:rFonts w:ascii="Arial,Bold" w:hAnsi="Arial,Bold" w:eastAsia="Arial,Bold"/>
          <w:b/>
          <w:i w:val="0"/>
          <w:color w:val="000000"/>
          <w:sz w:val="22"/>
        </w:rPr>
        <w:t>real-time code generation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with minimal latency. </w:t>
      </w:r>
    </w:p>
    <w:p>
      <w:pPr>
        <w:autoSpaceDN w:val="0"/>
        <w:tabs>
          <w:tab w:pos="1442" w:val="left"/>
        </w:tabs>
        <w:autoSpaceDE w:val="0"/>
        <w:widowControl/>
        <w:spacing w:line="304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Handling </w:t>
      </w:r>
      <w:r>
        <w:rPr>
          <w:rFonts w:ascii="Arial,Bold" w:hAnsi="Arial,Bold" w:eastAsia="Arial,Bold"/>
          <w:b/>
          <w:i w:val="0"/>
          <w:color w:val="000000"/>
          <w:sz w:val="22"/>
        </w:rPr>
        <w:t>API rate limits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optimizing API calls. </w:t>
      </w:r>
    </w:p>
    <w:p>
      <w:pPr>
        <w:autoSpaceDN w:val="0"/>
        <w:tabs>
          <w:tab w:pos="1442" w:val="left"/>
        </w:tabs>
        <w:autoSpaceDE w:val="0"/>
        <w:widowControl/>
        <w:spacing w:line="304" w:lineRule="exact" w:before="0" w:after="0"/>
        <w:ind w:left="108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7"/>
        </w:rPr>
        <w:t xml:space="preserve">○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Providing a </w:t>
      </w:r>
      <w:r>
        <w:rPr>
          <w:rFonts w:ascii="Arial,Bold" w:hAnsi="Arial,Bold" w:eastAsia="Arial,Bold"/>
          <w:b/>
          <w:i w:val="0"/>
          <w:color w:val="000000"/>
          <w:sz w:val="22"/>
        </w:rPr>
        <w:t>smooth UI experience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users. </w:t>
      </w:r>
    </w:p>
    <w:p>
      <w:pPr>
        <w:sectPr>
          <w:pgSz w:w="12240" w:h="15840"/>
          <w:pgMar w:top="700" w:right="1440" w:bottom="10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506" w:lineRule="exact" w:before="422" w:after="0"/>
        <w:ind w:left="0" w:right="374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Phase-3: Project Design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Objective: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 the architecture and user flow of the application. </w:t>
      </w:r>
    </w:p>
    <w:p>
      <w:pPr>
        <w:autoSpaceDN w:val="0"/>
        <w:tabs>
          <w:tab w:pos="360" w:val="left"/>
        </w:tabs>
        <w:autoSpaceDE w:val="0"/>
        <w:widowControl/>
        <w:spacing w:line="450" w:lineRule="exact" w:before="0" w:after="260"/>
        <w:ind w:left="0" w:right="633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Key Points: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System Architecture: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4687"/>
        <w:gridCol w:w="4687"/>
      </w:tblGrid>
      <w:tr>
        <w:trPr>
          <w:trHeight w:hRule="exact" w:val="356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54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User enters a text prompt via the UI. </w:t>
            </w:r>
          </w:p>
        </w:tc>
      </w:tr>
      <w:tr>
        <w:trPr>
          <w:trHeight w:hRule="exact" w:val="284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prompt is sent to the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OpenAI API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for processing. </w:t>
            </w:r>
          </w:p>
        </w:tc>
      </w:tr>
      <w:tr>
        <w:trPr>
          <w:trHeight w:hRule="exact" w:val="54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0" w:after="0"/>
              <w:ind w:left="1008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AI model generates code based on the prompt.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frontend displays the generated code with syntax highlighting.. </w:t>
            </w:r>
          </w:p>
        </w:tc>
      </w:tr>
      <w:tr>
        <w:trPr>
          <w:trHeight w:hRule="exact" w:val="460"/>
        </w:trPr>
        <w:tc>
          <w:tcPr>
            <w:tcW w:type="dxa" w:w="9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User Flow: </w:t>
            </w:r>
          </w:p>
        </w:tc>
      </w:tr>
      <w:tr>
        <w:trPr>
          <w:trHeight w:hRule="exact" w:val="46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58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58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Step1: enters a text prompt (e.g., "Write a Python function to calculate factorial"). </w:t>
            </w:r>
          </w:p>
        </w:tc>
      </w:tr>
      <w:tr>
        <w:trPr>
          <w:trHeight w:hRule="exact" w:val="960"/>
        </w:trPr>
        <w:tc>
          <w:tcPr>
            <w:tcW w:type="dxa" w:w="93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2" w:val="left"/>
              </w:tabs>
              <w:autoSpaceDE w:val="0"/>
              <w:widowControl/>
              <w:spacing w:line="286" w:lineRule="auto" w:before="0" w:after="0"/>
              <w:ind w:left="10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Step 2: The backend calls the *OpenAI API* to generate code. </w:t>
            </w:r>
          </w:p>
          <w:p>
            <w:pPr>
              <w:autoSpaceDN w:val="0"/>
              <w:tabs>
                <w:tab w:pos="1392" w:val="left"/>
              </w:tabs>
              <w:autoSpaceDE w:val="0"/>
              <w:widowControl/>
              <w:spacing w:line="286" w:lineRule="auto" w:before="0" w:after="0"/>
              <w:ind w:left="10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Step 3: The app displays the generated code in an easy-to- format.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UI/UX Considerations: </w:t>
            </w:r>
          </w:p>
        </w:tc>
      </w:tr>
      <w:tr>
        <w:trPr>
          <w:trHeight w:hRule="exact" w:val="456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52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5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Minimalist, user-friendly interface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for seamless navigation. </w:t>
            </w:r>
          </w:p>
        </w:tc>
      </w:tr>
      <w:tr>
        <w:trPr>
          <w:trHeight w:hRule="exact" w:val="284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Syntax highlighting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for better readability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720"/>
        </w:trPr>
        <w:tc>
          <w:tcPr>
            <w:tcW w:type="dxa" w:w="1270"/>
            <w:tcBorders>
              <w:bottom w:sz="8.0" w:val="single" w:color="#9898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040"/>
            <w:tcBorders>
              <w:bottom w:sz="8.0" w:val="single" w:color="#98989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Dark &amp; light mode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for better user experience.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90" w:right="142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546" w:lineRule="exact" w:before="0" w:after="256"/>
        <w:ind w:left="0" w:right="187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Phase-4: Project Planning (Agile Methodologies) </w:t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Objective: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Breakdown development tasks for efficient completion.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582"/>
        </w:trPr>
        <w:tc>
          <w:tcPr>
            <w:tcW w:type="dxa" w:w="784"/>
            <w:tcBorders>
              <w:start w:sz="8.0" w:val="single" w:color="#000000"/>
              <w:top w:sz="7.2000000000000455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Sprint </w:t>
            </w:r>
          </w:p>
        </w:tc>
        <w:tc>
          <w:tcPr>
            <w:tcW w:type="dxa" w:w="1660"/>
            <w:tcBorders>
              <w:start w:sz="7.199999999999932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Task </w:t>
            </w:r>
          </w:p>
        </w:tc>
        <w:tc>
          <w:tcPr>
            <w:tcW w:type="dxa" w:w="98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Priority </w:t>
            </w:r>
          </w:p>
        </w:tc>
        <w:tc>
          <w:tcPr>
            <w:tcW w:type="dxa" w:w="99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Duration </w:t>
            </w:r>
          </w:p>
        </w:tc>
        <w:tc>
          <w:tcPr>
            <w:tcW w:type="dxa" w:w="102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Deadline </w:t>
            </w:r>
          </w:p>
        </w:tc>
        <w:tc>
          <w:tcPr>
            <w:tcW w:type="dxa" w:w="1220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Assigned To </w:t>
            </w:r>
          </w:p>
        </w:tc>
        <w:tc>
          <w:tcPr>
            <w:tcW w:type="dxa" w:w="149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52" w:after="0"/>
              <w:ind w:left="0" w:right="0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Dependencies </w:t>
            </w:r>
          </w:p>
        </w:tc>
        <w:tc>
          <w:tcPr>
            <w:tcW w:type="dxa" w:w="168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432" w:right="288" w:firstLine="0"/>
              <w:jc w:val="center"/>
            </w:pP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Expected </w:t>
            </w:r>
            <w:r>
              <w:rPr>
                <w:w w:val="101.33333206176758"/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Outcome </w:t>
            </w:r>
          </w:p>
        </w:tc>
      </w:tr>
      <w:tr>
        <w:trPr>
          <w:trHeight w:hRule="exact" w:val="822"/>
        </w:trPr>
        <w:tc>
          <w:tcPr>
            <w:tcW w:type="dxa" w:w="784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90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Sprint 1 </w:t>
            </w:r>
          </w:p>
        </w:tc>
        <w:tc>
          <w:tcPr>
            <w:tcW w:type="dxa" w:w="1660"/>
            <w:tcBorders>
              <w:start w:sz="7.199999999999932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5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Environment Setup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&amp; API Integration </w:t>
            </w:r>
          </w:p>
        </w:tc>
        <w:tc>
          <w:tcPr>
            <w:tcW w:type="dxa" w:w="98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86" w:after="0"/>
              <w:ind w:left="38" w:right="0" w:firstLine="0"/>
              <w:jc w:val="left"/>
            </w:pPr>
            <w:r>
              <w:rPr>
                <w:w w:val="98.89573669433594"/>
                <w:rFonts w:ascii="Cambria" w:hAnsi="Cambria" w:eastAsia="Cambria"/>
                <w:b w:val="0"/>
                <w:i w:val="0"/>
                <w:color w:val="000000"/>
                <w:sz w:val="25"/>
              </w:rPr>
              <w:t>🔴</w:t>
            </w:r>
            <w:r>
              <w:rPr>
                <w:w w:val="98.92151832580566"/>
                <w:rFonts w:ascii="Arial" w:hAnsi="Arial" w:eastAsia="Arial"/>
                <w:b w:val="0"/>
                <w:i w:val="0"/>
                <w:color w:val="000000"/>
                <w:sz w:val="20"/>
              </w:rPr>
              <w:t>High</w:t>
            </w:r>
          </w:p>
        </w:tc>
        <w:tc>
          <w:tcPr>
            <w:tcW w:type="dxa" w:w="99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50" w:after="0"/>
              <w:ind w:left="144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5 hours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(Day 1) </w:t>
            </w:r>
          </w:p>
        </w:tc>
        <w:tc>
          <w:tcPr>
            <w:tcW w:type="dxa" w:w="102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5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End of Day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122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90" w:after="0"/>
              <w:ind w:left="40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Raghava </w:t>
            </w:r>
          </w:p>
        </w:tc>
        <w:tc>
          <w:tcPr>
            <w:tcW w:type="dxa" w:w="149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Code Llama, Next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JS </w:t>
            </w:r>
          </w:p>
        </w:tc>
        <w:tc>
          <w:tcPr>
            <w:tcW w:type="dxa" w:w="168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0.0" w:type="dxa"/>
            </w:tblPr>
            <w:tblGrid>
              <w:gridCol w:w="841"/>
              <w:gridCol w:w="841"/>
            </w:tblGrid>
            <w:tr>
              <w:trPr>
                <w:trHeight w:hRule="exact" w:val="756"/>
              </w:trPr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2" w:after="0"/>
                    <w:ind w:left="0" w:right="0" w:firstLine="0"/>
                    <w:jc w:val="center"/>
                  </w:pPr>
                  <w:r>
                    <w:rPr>
                      <w:w w:val="101.3333320617675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API connection </w:t>
                  </w:r>
                  <w:r>
                    <w:rPr>
                      <w:w w:val="101.3333320617675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established &amp; </w:t>
                  </w:r>
                  <w:r>
                    <w:rPr>
                      <w:w w:val="101.33333206176758"/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working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80"/>
        </w:trPr>
        <w:tc>
          <w:tcPr>
            <w:tcW w:type="dxa" w:w="784"/>
            <w:tcBorders>
              <w:start w:sz="8.0" w:val="single" w:color="#000000"/>
              <w:top w:sz="7.2000000000000455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48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Sprint 1 </w:t>
            </w:r>
          </w:p>
        </w:tc>
        <w:tc>
          <w:tcPr>
            <w:tcW w:type="dxa" w:w="1660"/>
            <w:tcBorders>
              <w:start w:sz="7.199999999999932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288" w:right="144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Frontend UI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Development </w:t>
            </w:r>
          </w:p>
        </w:tc>
        <w:tc>
          <w:tcPr>
            <w:tcW w:type="dxa" w:w="98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8" w:right="144" w:firstLine="0"/>
              <w:jc w:val="left"/>
            </w:pPr>
            <w:r>
              <w:rPr>
                <w:w w:val="98.71508280436197"/>
                <w:rFonts w:ascii="Cambria" w:hAnsi="Cambria" w:eastAsia="Cambria"/>
                <w:b w:val="0"/>
                <w:i w:val="0"/>
                <w:color w:val="000000"/>
                <w:sz w:val="27"/>
              </w:rPr>
              <w:t>🔴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Medium </w:t>
            </w:r>
          </w:p>
        </w:tc>
        <w:tc>
          <w:tcPr>
            <w:tcW w:type="dxa" w:w="99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" w:after="0"/>
              <w:ind w:left="144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 hours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(Day 1) </w:t>
            </w:r>
          </w:p>
        </w:tc>
        <w:tc>
          <w:tcPr>
            <w:tcW w:type="dxa" w:w="102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End of Day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1220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48" w:after="0"/>
              <w:ind w:left="40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Raj Kumar </w:t>
            </w:r>
          </w:p>
        </w:tc>
        <w:tc>
          <w:tcPr>
            <w:tcW w:type="dxa" w:w="149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API response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format finalized </w:t>
            </w:r>
          </w:p>
        </w:tc>
        <w:tc>
          <w:tcPr>
            <w:tcW w:type="dxa" w:w="168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Basic UI with input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fields </w:t>
            </w:r>
          </w:p>
        </w:tc>
      </w:tr>
      <w:tr>
        <w:trPr>
          <w:trHeight w:hRule="exact" w:val="778"/>
        </w:trPr>
        <w:tc>
          <w:tcPr>
            <w:tcW w:type="dxa" w:w="784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Sprint 2 </w:t>
            </w:r>
          </w:p>
        </w:tc>
        <w:tc>
          <w:tcPr>
            <w:tcW w:type="dxa" w:w="1660"/>
            <w:tcBorders>
              <w:start w:sz="7.199999999999932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Code Generation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Functionality </w:t>
            </w:r>
          </w:p>
        </w:tc>
        <w:tc>
          <w:tcPr>
            <w:tcW w:type="dxa" w:w="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46" w:after="0"/>
              <w:ind w:left="38" w:right="0" w:firstLine="0"/>
              <w:jc w:val="left"/>
            </w:pPr>
            <w:r>
              <w:rPr>
                <w:w w:val="98.89573669433594"/>
                <w:rFonts w:ascii="Cambria" w:hAnsi="Cambria" w:eastAsia="Cambria"/>
                <w:b w:val="0"/>
                <w:i w:val="0"/>
                <w:color w:val="000000"/>
                <w:sz w:val="25"/>
              </w:rPr>
              <w:t>🔴</w:t>
            </w:r>
            <w:r>
              <w:rPr>
                <w:w w:val="98.92151832580566"/>
                <w:rFonts w:ascii="Arial" w:hAnsi="Arial" w:eastAsia="Arial"/>
                <w:b w:val="0"/>
                <w:i w:val="0"/>
                <w:color w:val="000000"/>
                <w:sz w:val="20"/>
              </w:rPr>
              <w:t>High</w:t>
            </w:r>
          </w:p>
        </w:tc>
        <w:tc>
          <w:tcPr>
            <w:tcW w:type="dxa" w:w="99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0" w:after="0"/>
              <w:ind w:left="144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 hours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(Day 2) </w:t>
            </w:r>
          </w:p>
        </w:tc>
        <w:tc>
          <w:tcPr>
            <w:tcW w:type="dxa" w:w="102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Mid-Day 2 </w:t>
            </w:r>
          </w:p>
        </w:tc>
        <w:tc>
          <w:tcPr>
            <w:tcW w:type="dxa" w:w="122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40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Deekshith </w:t>
            </w:r>
          </w:p>
        </w:tc>
        <w:tc>
          <w:tcPr>
            <w:tcW w:type="dxa" w:w="149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API response, UI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elements ready </w:t>
            </w:r>
          </w:p>
        </w:tc>
        <w:tc>
          <w:tcPr>
            <w:tcW w:type="dxa" w:w="168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438" w:right="144" w:hanging="384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Code generation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from text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prompts </w:t>
            </w:r>
          </w:p>
        </w:tc>
      </w:tr>
      <w:tr>
        <w:trPr>
          <w:trHeight w:hRule="exact" w:val="582"/>
        </w:trPr>
        <w:tc>
          <w:tcPr>
            <w:tcW w:type="dxa" w:w="784"/>
            <w:tcBorders>
              <w:start w:sz="8.0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Sprint 2 </w:t>
            </w:r>
          </w:p>
        </w:tc>
        <w:tc>
          <w:tcPr>
            <w:tcW w:type="dxa" w:w="1660"/>
            <w:tcBorders>
              <w:start w:sz="7.199999999999932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144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Error  Handling &amp;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Debugging </w:t>
            </w:r>
          </w:p>
        </w:tc>
        <w:tc>
          <w:tcPr>
            <w:tcW w:type="dxa" w:w="98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0" w:after="0"/>
              <w:ind w:left="38" w:right="0" w:firstLine="0"/>
              <w:jc w:val="left"/>
            </w:pPr>
            <w:r>
              <w:rPr>
                <w:w w:val="98.89573669433594"/>
                <w:rFonts w:ascii="Cambria" w:hAnsi="Cambria" w:eastAsia="Cambria"/>
                <w:b w:val="0"/>
                <w:i w:val="0"/>
                <w:color w:val="000000"/>
                <w:sz w:val="25"/>
              </w:rPr>
              <w:t>🔴</w:t>
            </w:r>
            <w:r>
              <w:rPr>
                <w:w w:val="98.92151832580566"/>
                <w:rFonts w:ascii="Arial" w:hAnsi="Arial" w:eastAsia="Arial"/>
                <w:b w:val="0"/>
                <w:i w:val="0"/>
                <w:color w:val="000000"/>
                <w:sz w:val="20"/>
              </w:rPr>
              <w:t>High</w:t>
            </w:r>
          </w:p>
        </w:tc>
        <w:tc>
          <w:tcPr>
            <w:tcW w:type="dxa" w:w="99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1.5 hours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(Day 2) </w:t>
            </w:r>
          </w:p>
        </w:tc>
        <w:tc>
          <w:tcPr>
            <w:tcW w:type="dxa" w:w="102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Mid-Day 2 </w:t>
            </w:r>
          </w:p>
        </w:tc>
        <w:tc>
          <w:tcPr>
            <w:tcW w:type="dxa" w:w="122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40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Vikas </w:t>
            </w:r>
          </w:p>
        </w:tc>
        <w:tc>
          <w:tcPr>
            <w:tcW w:type="dxa" w:w="149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144" w:right="144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API logs, UI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inputs </w:t>
            </w:r>
          </w:p>
        </w:tc>
        <w:tc>
          <w:tcPr>
            <w:tcW w:type="dxa" w:w="168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288" w:right="144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Improved API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stability </w:t>
            </w:r>
          </w:p>
        </w:tc>
      </w:tr>
      <w:tr>
        <w:trPr>
          <w:trHeight w:hRule="exact" w:val="816"/>
        </w:trPr>
        <w:tc>
          <w:tcPr>
            <w:tcW w:type="dxa" w:w="784"/>
            <w:tcBorders>
              <w:start w:sz="8.0" w:val="single" w:color="#000000"/>
              <w:top w:sz="7.199999999999818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88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Sprint 3 </w:t>
            </w:r>
          </w:p>
        </w:tc>
        <w:tc>
          <w:tcPr>
            <w:tcW w:type="dxa" w:w="1660"/>
            <w:tcBorders>
              <w:start w:sz="7.199999999999932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54" w:after="0"/>
              <w:ind w:left="144" w:right="144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Testing &amp; UI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Enhancements </w:t>
            </w:r>
          </w:p>
        </w:tc>
        <w:tc>
          <w:tcPr>
            <w:tcW w:type="dxa" w:w="98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38" w:right="144" w:firstLine="0"/>
              <w:jc w:val="left"/>
            </w:pPr>
            <w:r>
              <w:rPr>
                <w:w w:val="98.71508280436197"/>
                <w:rFonts w:ascii="Cambria" w:hAnsi="Cambria" w:eastAsia="Cambria"/>
                <w:b w:val="0"/>
                <w:i w:val="0"/>
                <w:color w:val="000000"/>
                <w:sz w:val="27"/>
              </w:rPr>
              <w:t>🔴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Medium </w:t>
            </w:r>
          </w:p>
        </w:tc>
        <w:tc>
          <w:tcPr>
            <w:tcW w:type="dxa" w:w="99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8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1.5 hours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(Day 2) </w:t>
            </w:r>
          </w:p>
        </w:tc>
        <w:tc>
          <w:tcPr>
            <w:tcW w:type="dxa" w:w="1022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88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Mid-Day 2 </w:t>
            </w:r>
          </w:p>
        </w:tc>
        <w:tc>
          <w:tcPr>
            <w:tcW w:type="dxa" w:w="122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72" w:after="0"/>
              <w:ind w:left="2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Anji </w:t>
            </w:r>
          </w:p>
        </w:tc>
        <w:tc>
          <w:tcPr>
            <w:tcW w:type="dxa" w:w="149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5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API response, UI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layout completed </w:t>
            </w:r>
          </w:p>
        </w:tc>
        <w:tc>
          <w:tcPr>
            <w:tcW w:type="dxa" w:w="168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144" w:right="144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Responsive UI,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better user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experience </w:t>
            </w:r>
          </w:p>
        </w:tc>
      </w:tr>
      <w:tr>
        <w:trPr>
          <w:trHeight w:hRule="exact" w:val="580"/>
        </w:trPr>
        <w:tc>
          <w:tcPr>
            <w:tcW w:type="dxa" w:w="784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Sprint 3 </w:t>
            </w:r>
          </w:p>
        </w:tc>
        <w:tc>
          <w:tcPr>
            <w:tcW w:type="dxa" w:w="1660"/>
            <w:tcBorders>
              <w:start w:sz="7.199999999999932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Final Presentation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&amp; Deployment </w:t>
            </w:r>
          </w:p>
        </w:tc>
        <w:tc>
          <w:tcPr>
            <w:tcW w:type="dxa" w:w="980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0" w:after="0"/>
              <w:ind w:left="38" w:right="0" w:firstLine="0"/>
              <w:jc w:val="left"/>
            </w:pPr>
            <w:r>
              <w:rPr>
                <w:w w:val="98.89573669433594"/>
                <w:rFonts w:ascii="Cambria" w:hAnsi="Cambria" w:eastAsia="Cambria"/>
                <w:b w:val="0"/>
                <w:i w:val="0"/>
                <w:color w:val="000000"/>
                <w:sz w:val="25"/>
              </w:rPr>
              <w:t>🔴</w:t>
            </w:r>
            <w:r>
              <w:rPr>
                <w:w w:val="98.92151832580566"/>
                <w:rFonts w:ascii="Arial" w:hAnsi="Arial" w:eastAsia="Arial"/>
                <w:b w:val="0"/>
                <w:i w:val="0"/>
                <w:color w:val="000000"/>
                <w:sz w:val="20"/>
              </w:rPr>
              <w:t>Low</w:t>
            </w:r>
          </w:p>
        </w:tc>
        <w:tc>
          <w:tcPr>
            <w:tcW w:type="dxa" w:w="99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144" w:right="144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1 hour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(Day 2) </w:t>
            </w:r>
          </w:p>
        </w:tc>
        <w:tc>
          <w:tcPr>
            <w:tcW w:type="dxa" w:w="1022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End of Day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1220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4" w:after="0"/>
              <w:ind w:left="0" w:right="0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Entire Team </w:t>
            </w:r>
          </w:p>
        </w:tc>
        <w:tc>
          <w:tcPr>
            <w:tcW w:type="dxa" w:w="149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288" w:right="288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Working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prototype </w:t>
            </w:r>
          </w:p>
        </w:tc>
        <w:tc>
          <w:tcPr>
            <w:tcW w:type="dxa" w:w="168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288" w:right="288" w:firstLine="0"/>
              <w:jc w:val="center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Demo-ready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project </w:t>
            </w:r>
          </w:p>
        </w:tc>
      </w:tr>
    </w:tbl>
    <w:p>
      <w:pPr>
        <w:autoSpaceDN w:val="0"/>
        <w:tabs>
          <w:tab w:pos="62" w:val="left"/>
        </w:tabs>
        <w:autoSpaceDE w:val="0"/>
        <w:widowControl/>
        <w:spacing w:line="484" w:lineRule="exact" w:before="744" w:after="0"/>
        <w:ind w:left="0" w:right="331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Sprint Planning with Priorities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6"/>
        </w:rPr>
        <w:t xml:space="preserve">Sprint 1 – Setup &amp; Integration(Day1)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>(</w:t>
      </w:r>
      <w:r>
        <w:rPr>
          <w:rFonts w:ascii="Cambria" w:hAnsi="Cambria" w:eastAsia="Cambria"/>
          <w:b w:val="0"/>
          <w:i w:val="0"/>
          <w:color w:val="000000"/>
          <w:sz w:val="26"/>
        </w:rPr>
        <w:t>🔴</w:t>
      </w:r>
      <w:r>
        <w:rPr>
          <w:rFonts w:ascii="Arial,Bold" w:hAnsi="Arial,Bold" w:eastAsia="Arial,Bold"/>
          <w:b/>
          <w:i w:val="0"/>
          <w:color w:val="000000"/>
          <w:sz w:val="22"/>
        </w:rPr>
        <w:t>High  Priority)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Setup the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environment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&amp; install dependencies. </w:t>
      </w:r>
      <w:r>
        <w:rPr>
          <w:rFonts w:ascii="Arial,Bold" w:hAnsi="Arial,Bold" w:eastAsia="Arial,Bold"/>
          <w:b/>
          <w:i w:val="0"/>
          <w:color w:val="000000"/>
          <w:sz w:val="22"/>
        </w:rPr>
        <w:t>(</w:t>
      </w:r>
      <w:r>
        <w:rPr>
          <w:rFonts w:ascii="Cambria" w:hAnsi="Cambria" w:eastAsia="Cambria"/>
          <w:b w:val="0"/>
          <w:i w:val="0"/>
          <w:color w:val="000000"/>
          <w:sz w:val="26"/>
        </w:rPr>
        <w:t>🔴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High Priority)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Integrate </w:t>
      </w:r>
      <w:r>
        <w:rPr>
          <w:rFonts w:ascii="Arial,Bold" w:hAnsi="Arial,Bold" w:eastAsia="Arial,Bold"/>
          <w:b/>
          <w:i w:val="0"/>
          <w:color w:val="000000"/>
          <w:sz w:val="22"/>
        </w:rPr>
        <w:t>Code Llama API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14" w:lineRule="exact" w:before="0" w:after="0"/>
        <w:ind w:left="6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>(</w:t>
      </w:r>
      <w:r>
        <w:rPr>
          <w:rFonts w:ascii="Cambria" w:hAnsi="Cambria" w:eastAsia="Cambria"/>
          <w:b w:val="0"/>
          <w:i w:val="0"/>
          <w:color w:val="000000"/>
          <w:sz w:val="26"/>
        </w:rPr>
        <w:t>🔴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Medium Priority)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Build a </w:t>
      </w:r>
      <w:r>
        <w:rPr>
          <w:rFonts w:ascii="Arial,Bold" w:hAnsi="Arial,Bold" w:eastAsia="Arial,Bold"/>
          <w:b/>
          <w:i w:val="0"/>
          <w:color w:val="000000"/>
          <w:sz w:val="22"/>
        </w:rPr>
        <w:t>basic UI with input fields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62" w:val="left"/>
          <w:tab w:pos="126" w:val="left"/>
        </w:tabs>
        <w:autoSpaceDE w:val="0"/>
        <w:widowControl/>
        <w:spacing w:line="466" w:lineRule="exact" w:before="144" w:after="0"/>
        <w:ind w:left="0" w:right="273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Sprint 2 – Core Features &amp; Debugging (Day2)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>(</w:t>
      </w:r>
      <w:r>
        <w:rPr>
          <w:rFonts w:ascii="Segoe UI Emoji" w:hAnsi="Segoe UI Emoji" w:eastAsia="Segoe UI Emoji"/>
          <w:b w:val="0"/>
          <w:i w:val="0"/>
          <w:color w:val="000000"/>
          <w:sz w:val="26"/>
        </w:rPr>
        <w:t>🔴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High Priority)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Implement </w:t>
      </w:r>
      <w:r>
        <w:rPr>
          <w:rFonts w:ascii="Arial,Bold" w:hAnsi="Arial,Bold" w:eastAsia="Arial,Bold"/>
          <w:b/>
          <w:i w:val="0"/>
          <w:color w:val="000000"/>
          <w:sz w:val="22"/>
        </w:rPr>
        <w:t>code generation functionality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text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prompts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>(</w:t>
      </w:r>
      <w:r>
        <w:rPr>
          <w:rFonts w:ascii="Segoe UI Emoji" w:hAnsi="Segoe UI Emoji" w:eastAsia="Segoe UI Emoji"/>
          <w:b w:val="0"/>
          <w:i w:val="0"/>
          <w:color w:val="000000"/>
          <w:sz w:val="26"/>
        </w:rPr>
        <w:t>🔴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High Priority)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Debug API issues &amp; handle </w:t>
      </w:r>
      <w:r>
        <w:rPr>
          <w:rFonts w:ascii="Arial,Bold" w:hAnsi="Arial,Bold" w:eastAsia="Arial,Bold"/>
          <w:b/>
          <w:i w:val="0"/>
          <w:color w:val="000000"/>
          <w:sz w:val="22"/>
        </w:rPr>
        <w:t>errors in queries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418" w:lineRule="exact" w:before="204" w:after="0"/>
        <w:ind w:left="62" w:right="3168" w:hanging="62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Sprint3–Testing, Enhancements &amp; Submission (Day2) </w:t>
      </w:r>
      <w:r>
        <w:rPr>
          <w:rFonts w:ascii="Arial,Bold" w:hAnsi="Arial,Bold" w:eastAsia="Arial,Bold"/>
          <w:b/>
          <w:i w:val="0"/>
          <w:color w:val="000000"/>
          <w:sz w:val="22"/>
        </w:rPr>
        <w:t>(</w:t>
      </w:r>
      <w:r>
        <w:rPr>
          <w:rFonts w:ascii="Cambria" w:hAnsi="Cambria" w:eastAsia="Cambria"/>
          <w:b w:val="0"/>
          <w:i w:val="0"/>
          <w:color w:val="000000"/>
          <w:sz w:val="26"/>
        </w:rPr>
        <w:t>🔴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Medium Priority)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Test API responses, refine UI, &amp; fix UI bugs. </w:t>
      </w:r>
      <w:r>
        <w:rPr>
          <w:w w:val="98.15970711086108"/>
          <w:rFonts w:ascii="Arial,Bold" w:hAnsi="Arial,Bold" w:eastAsia="Arial,Bold"/>
          <w:b/>
          <w:i w:val="0"/>
          <w:color w:val="000000"/>
          <w:sz w:val="23"/>
        </w:rPr>
        <w:t>(</w:t>
      </w:r>
      <w:r>
        <w:rPr>
          <w:w w:val="101.19137397179236"/>
          <w:rFonts w:ascii="Cambria" w:hAnsi="Cambria" w:eastAsia="Cambria"/>
          <w:b w:val="0"/>
          <w:i w:val="0"/>
          <w:color w:val="000000"/>
          <w:sz w:val="26"/>
        </w:rPr>
        <w:t>🔴</w:t>
      </w:r>
      <w:r>
        <w:rPr>
          <w:w w:val="98.15970711086108"/>
          <w:rFonts w:ascii="Arial,Bold" w:hAnsi="Arial,Bold" w:eastAsia="Arial,Bold"/>
          <w:b/>
          <w:i w:val="0"/>
          <w:color w:val="000000"/>
          <w:sz w:val="23"/>
        </w:rPr>
        <w:t xml:space="preserve">Low Priority) </w:t>
      </w:r>
      <w:r>
        <w:rPr>
          <w:w w:val="98.37072621221128"/>
          <w:rFonts w:ascii="Arial" w:hAnsi="Arial" w:eastAsia="Arial"/>
          <w:b w:val="0"/>
          <w:i w:val="0"/>
          <w:color w:val="000000"/>
          <w:sz w:val="23"/>
        </w:rPr>
        <w:t xml:space="preserve">Final </w:t>
      </w:r>
      <w:r>
        <w:rPr>
          <w:w w:val="98.15970711086108"/>
          <w:rFonts w:ascii="Arial,Bold" w:hAnsi="Arial,Bold" w:eastAsia="Arial,Bold"/>
          <w:b/>
          <w:i w:val="0"/>
          <w:color w:val="000000"/>
          <w:sz w:val="23"/>
        </w:rPr>
        <w:t>demo preparation &amp; deployment</w:t>
      </w:r>
      <w:r>
        <w:rPr>
          <w:w w:val="98.37072621221128"/>
          <w:rFonts w:ascii="Arial" w:hAnsi="Arial" w:eastAsia="Arial"/>
          <w:b w:val="0"/>
          <w:i w:val="0"/>
          <w:color w:val="000000"/>
          <w:sz w:val="23"/>
        </w:rPr>
        <w:t>.</w:t>
      </w:r>
    </w:p>
    <w:p>
      <w:pPr>
        <w:sectPr>
          <w:pgSz w:w="12240" w:h="15840"/>
          <w:pgMar w:top="694" w:right="906" w:bottom="6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470" w:lineRule="exact" w:before="45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Phase-5: Project  Development </w:t>
      </w:r>
    </w:p>
    <w:p>
      <w:pPr>
        <w:autoSpaceDN w:val="0"/>
        <w:autoSpaceDE w:val="0"/>
        <w:widowControl/>
        <w:spacing w:line="536" w:lineRule="exact" w:before="92" w:after="0"/>
        <w:ind w:left="0" w:right="432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Objective: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Implement core features of the </w:t>
      </w:r>
      <w:r>
        <w:rPr>
          <w:rFonts w:ascii="Arial,Bold" w:hAnsi="Arial,Bold" w:eastAsia="Arial,Bold"/>
          <w:b/>
          <w:i w:val="0"/>
          <w:color w:val="000000"/>
          <w:sz w:val="22"/>
        </w:rPr>
        <w:t>CodeGenie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application. </w:t>
      </w:r>
    </w:p>
    <w:p>
      <w:pPr>
        <w:autoSpaceDN w:val="0"/>
        <w:tabs>
          <w:tab w:pos="360" w:val="left"/>
        </w:tabs>
        <w:autoSpaceDE w:val="0"/>
        <w:widowControl/>
        <w:spacing w:line="536" w:lineRule="exact" w:before="80" w:after="220"/>
        <w:ind w:left="0" w:right="648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Key Points: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Technology  Stack Used: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4927"/>
        <w:gridCol w:w="4927"/>
      </w:tblGrid>
      <w:tr>
        <w:trPr>
          <w:trHeight w:hRule="exact" w:val="354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5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Frontend: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Next JS </w:t>
            </w:r>
          </w:p>
        </w:tc>
      </w:tr>
      <w:tr>
        <w:trPr>
          <w:trHeight w:hRule="exact" w:val="28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Backend: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Next JS </w:t>
            </w:r>
          </w:p>
        </w:tc>
      </w:tr>
      <w:tr>
        <w:trPr>
          <w:trHeight w:hRule="exact" w:val="440"/>
        </w:trPr>
        <w:tc>
          <w:tcPr>
            <w:tcW w:type="dxa" w:w="9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Development Process: </w:t>
            </w:r>
          </w:p>
        </w:tc>
      </w:tr>
      <w:tr>
        <w:trPr>
          <w:trHeight w:hRule="exact" w:val="44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36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4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Implement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API key authentication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Code Llama API integration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298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Develop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code generation logic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to process text prompts and generate code snippets. </w:t>
            </w:r>
          </w:p>
        </w:tc>
      </w:tr>
      <w:tr>
        <w:trPr>
          <w:trHeight w:hRule="exact" w:val="282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Optimize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API calls for performance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and ensure minimal latency. </w:t>
            </w:r>
          </w:p>
        </w:tc>
      </w:tr>
      <w:tr>
        <w:trPr>
          <w:trHeight w:hRule="exact" w:val="440"/>
        </w:trPr>
        <w:tc>
          <w:tcPr>
            <w:tcW w:type="dxa" w:w="9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Challenges &amp; Fixes: </w:t>
            </w:r>
          </w:p>
        </w:tc>
      </w:tr>
      <w:tr>
        <w:trPr>
          <w:trHeight w:hRule="exact" w:val="440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138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6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Challenge: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Delayed API response times. </w:t>
            </w:r>
          </w:p>
        </w:tc>
      </w:tr>
      <w:tr>
        <w:trPr>
          <w:trHeight w:hRule="exact" w:val="292"/>
        </w:trPr>
        <w:tc>
          <w:tcPr>
            <w:tcW w:type="dxa" w:w="9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45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Fix: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Implement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caching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 store frequently queried results. </w:t>
            </w:r>
          </w:p>
        </w:tc>
      </w:tr>
      <w:tr>
        <w:trPr>
          <w:trHeight w:hRule="exact" w:val="288"/>
        </w:trPr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○ </w:t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Challenge: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Limited API calls per minute. </w:t>
            </w:r>
          </w:p>
        </w:tc>
      </w:tr>
      <w:tr>
        <w:trPr>
          <w:trHeight w:hRule="exact" w:val="740"/>
        </w:trPr>
        <w:tc>
          <w:tcPr>
            <w:tcW w:type="dxa" w:w="9790"/>
            <w:gridSpan w:val="2"/>
            <w:tcBorders>
              <w:bottom w:sz="8.0" w:val="single" w:color="#98989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45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Fix: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Optimize queries to fetch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only necessary data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470" w:lineRule="exact" w:before="41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Phase-6: Functional &amp; Performance Testing </w:t>
      </w:r>
    </w:p>
    <w:p>
      <w:pPr>
        <w:autoSpaceDN w:val="0"/>
        <w:autoSpaceDE w:val="0"/>
        <w:widowControl/>
        <w:spacing w:line="536" w:lineRule="exact" w:before="92" w:after="256"/>
        <w:ind w:left="0" w:right="417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6"/>
        </w:rPr>
        <w:t xml:space="preserve">Objective: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Ensure that </w:t>
      </w:r>
      <w:r>
        <w:rPr>
          <w:rFonts w:ascii="Arial,Bold" w:hAnsi="Arial,Bold" w:eastAsia="Arial,Bold"/>
          <w:b/>
          <w:i w:val="0"/>
          <w:color w:val="000000"/>
          <w:sz w:val="22"/>
        </w:rPr>
        <w:t>Code Genie Application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works as expected.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42"/>
        <w:gridCol w:w="1642"/>
        <w:gridCol w:w="1642"/>
        <w:gridCol w:w="1642"/>
        <w:gridCol w:w="1642"/>
        <w:gridCol w:w="1642"/>
      </w:tblGrid>
      <w:tr>
        <w:trPr>
          <w:trHeight w:hRule="exact" w:val="636"/>
        </w:trPr>
        <w:tc>
          <w:tcPr>
            <w:tcW w:type="dxa" w:w="84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Test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CaseID </w:t>
            </w:r>
          </w:p>
        </w:tc>
        <w:tc>
          <w:tcPr>
            <w:tcW w:type="dxa" w:w="140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Category </w:t>
            </w:r>
          </w:p>
        </w:tc>
        <w:tc>
          <w:tcPr>
            <w:tcW w:type="dxa" w:w="2400"/>
            <w:tcBorders>
              <w:start w:sz="8.0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Test Scenario </w:t>
            </w:r>
          </w:p>
        </w:tc>
        <w:tc>
          <w:tcPr>
            <w:tcW w:type="dxa" w:w="2200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Expected Outcome </w:t>
            </w:r>
          </w:p>
        </w:tc>
        <w:tc>
          <w:tcPr>
            <w:tcW w:type="dxa" w:w="166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Status </w:t>
            </w:r>
          </w:p>
        </w:tc>
        <w:tc>
          <w:tcPr>
            <w:tcW w:type="dxa" w:w="84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Tester </w:t>
            </w:r>
          </w:p>
        </w:tc>
      </w:tr>
      <w:tr>
        <w:trPr>
          <w:trHeight w:hRule="exact" w:val="860"/>
        </w:trPr>
        <w:tc>
          <w:tcPr>
            <w:tcW w:type="dxa" w:w="84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TC-001 </w:t>
            </w:r>
          </w:p>
        </w:tc>
        <w:tc>
          <w:tcPr>
            <w:tcW w:type="dxa" w:w="140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Functional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Testing </w:t>
            </w:r>
          </w:p>
        </w:tc>
        <w:tc>
          <w:tcPr>
            <w:tcW w:type="dxa" w:w="2400"/>
            <w:tcBorders>
              <w:start w:sz="8.0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504" w:right="0" w:hanging="388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Query: "Write a Python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function to calculate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factorial" </w:t>
            </w:r>
          </w:p>
        </w:tc>
        <w:tc>
          <w:tcPr>
            <w:tcW w:type="dxa" w:w="2200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184" w:right="144" w:hanging="3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Correct Python code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snippet should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generated.. </w:t>
            </w:r>
          </w:p>
        </w:tc>
        <w:tc>
          <w:tcPr>
            <w:tcW w:type="dxa" w:w="166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72" w:after="0"/>
              <w:ind w:left="0" w:right="0" w:firstLine="0"/>
              <w:jc w:val="center"/>
            </w:pPr>
            <w:r>
              <w:rPr>
                <w:w w:val="98.78291130065918"/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✅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Passed </w:t>
            </w:r>
          </w:p>
        </w:tc>
        <w:tc>
          <w:tcPr>
            <w:tcW w:type="dxa" w:w="84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78" w:lineRule="auto" w:before="2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Deeksh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ith </w:t>
            </w:r>
          </w:p>
        </w:tc>
      </w:tr>
      <w:tr>
        <w:trPr>
          <w:trHeight w:hRule="exact" w:val="1062"/>
        </w:trPr>
        <w:tc>
          <w:tcPr>
            <w:tcW w:type="dxa" w:w="84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5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TC-002 </w:t>
            </w:r>
          </w:p>
        </w:tc>
        <w:tc>
          <w:tcPr>
            <w:tcW w:type="dxa" w:w="140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Functional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Testing </w:t>
            </w:r>
          </w:p>
        </w:tc>
        <w:tc>
          <w:tcPr>
            <w:tcW w:type="dxa" w:w="2400"/>
            <w:tcBorders>
              <w:start w:sz="8.0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Query: "Create 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JavaScript function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reverse a string </w:t>
            </w:r>
          </w:p>
        </w:tc>
        <w:tc>
          <w:tcPr>
            <w:tcW w:type="dxa" w:w="2200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544" w:right="288" w:hanging="37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Correct JavaScript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code snippet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should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generated. </w:t>
            </w:r>
          </w:p>
        </w:tc>
        <w:tc>
          <w:tcPr>
            <w:tcW w:type="dxa" w:w="166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548" w:after="0"/>
              <w:ind w:left="0" w:right="0" w:firstLine="0"/>
              <w:jc w:val="center"/>
            </w:pPr>
            <w:r>
              <w:rPr>
                <w:w w:val="98.78291130065918"/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✅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Passed </w:t>
            </w:r>
          </w:p>
        </w:tc>
        <w:tc>
          <w:tcPr>
            <w:tcW w:type="dxa" w:w="84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Raj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Kumar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90" w:right="946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66"/>
        <w:gridCol w:w="1566"/>
        <w:gridCol w:w="1566"/>
        <w:gridCol w:w="1566"/>
        <w:gridCol w:w="1566"/>
        <w:gridCol w:w="1566"/>
      </w:tblGrid>
      <w:tr>
        <w:trPr>
          <w:trHeight w:hRule="exact" w:val="620"/>
        </w:trPr>
        <w:tc>
          <w:tcPr>
            <w:tcW w:type="dxa" w:w="84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TC-003 </w:t>
            </w:r>
          </w:p>
        </w:tc>
        <w:tc>
          <w:tcPr>
            <w:tcW w:type="dxa" w:w="140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Performance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Testing </w:t>
            </w:r>
          </w:p>
        </w:tc>
        <w:tc>
          <w:tcPr>
            <w:tcW w:type="dxa" w:w="2400"/>
            <w:tcBorders>
              <w:start w:sz="8.0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API response time under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500ms </w:t>
            </w:r>
          </w:p>
        </w:tc>
        <w:tc>
          <w:tcPr>
            <w:tcW w:type="dxa" w:w="2200"/>
            <w:tcBorders>
              <w:start w:sz="7.200000000000273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288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API should return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results quickly. </w:t>
            </w:r>
          </w:p>
        </w:tc>
        <w:tc>
          <w:tcPr>
            <w:tcW w:type="dxa" w:w="166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83" w:lineRule="auto" w:before="4" w:after="0"/>
              <w:ind w:left="264" w:right="144" w:firstLine="0"/>
              <w:jc w:val="left"/>
            </w:pPr>
            <w:r>
              <w:tab/>
            </w:r>
            <w:r>
              <w:rPr>
                <w:rFonts w:ascii="Segoe UI Emoji" w:hAnsi="Segoe UI Emoji" w:eastAsia="Segoe UI Emoji"/>
                <w:b w:val="0"/>
                <w:i w:val="0"/>
                <w:color w:val="000000"/>
                <w:sz w:val="20"/>
              </w:rPr>
              <w:t xml:space="preserve">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Needs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Optimization </w:t>
            </w:r>
          </w:p>
        </w:tc>
        <w:tc>
          <w:tcPr>
            <w:tcW w:type="dxa" w:w="84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Tester3 </w:t>
            </w:r>
          </w:p>
        </w:tc>
      </w:tr>
      <w:tr>
        <w:trPr>
          <w:trHeight w:hRule="exact" w:val="868"/>
        </w:trPr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TC-004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" w:after="0"/>
              <w:ind w:left="62" w:right="0" w:firstLine="92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Bug Fixes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&amp;Improvement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</w:t>
            </w:r>
          </w:p>
        </w:tc>
        <w:tc>
          <w:tcPr>
            <w:tcW w:type="dxa" w:w="2400"/>
            <w:tcBorders>
              <w:start w:sz="8.0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" w:after="0"/>
              <w:ind w:left="288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Fixed incorrect API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responses. </w:t>
            </w:r>
          </w:p>
        </w:tc>
        <w:tc>
          <w:tcPr>
            <w:tcW w:type="dxa" w:w="2200"/>
            <w:tcBorders>
              <w:start w:sz="7.200000000000273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Data accuracy should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 improved. </w:t>
            </w:r>
          </w:p>
        </w:tc>
        <w:tc>
          <w:tcPr>
            <w:tcW w:type="dxa" w:w="166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42" w:after="0"/>
              <w:ind w:left="0" w:right="0" w:firstLine="0"/>
              <w:jc w:val="center"/>
            </w:pPr>
            <w:r>
              <w:rPr>
                <w:w w:val="98.78291130065918"/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✅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Fixed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Develop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er </w:t>
            </w:r>
          </w:p>
        </w:tc>
      </w:tr>
      <w:tr>
        <w:trPr>
          <w:trHeight w:hRule="exact" w:val="640"/>
        </w:trPr>
        <w:tc>
          <w:tcPr>
            <w:tcW w:type="dxa" w:w="84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TC-005 </w:t>
            </w:r>
          </w:p>
        </w:tc>
        <w:tc>
          <w:tcPr>
            <w:tcW w:type="dxa" w:w="140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Final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Validation </w:t>
            </w:r>
          </w:p>
        </w:tc>
        <w:tc>
          <w:tcPr>
            <w:tcW w:type="dxa" w:w="2400"/>
            <w:tcBorders>
              <w:start w:sz="8.0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UI is  responsive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across devices. </w:t>
            </w:r>
          </w:p>
        </w:tc>
        <w:tc>
          <w:tcPr>
            <w:tcW w:type="dxa" w:w="2200"/>
            <w:tcBorders>
              <w:start w:sz="7.200000000000273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288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UI should work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mobile &amp; desktop. </w:t>
            </w:r>
          </w:p>
        </w:tc>
        <w:tc>
          <w:tcPr>
            <w:tcW w:type="dxa" w:w="166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</w:tabs>
              <w:autoSpaceDE w:val="0"/>
              <w:widowControl/>
              <w:spacing w:line="250" w:lineRule="auto" w:before="0" w:after="0"/>
              <w:ind w:left="5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3"/>
              </w:rPr>
              <w:t>❌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Failed - UI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broken on mobile </w:t>
            </w:r>
          </w:p>
        </w:tc>
        <w:tc>
          <w:tcPr>
            <w:tcW w:type="dxa" w:w="84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Tester2 </w:t>
            </w:r>
          </w:p>
        </w:tc>
      </w:tr>
      <w:tr>
        <w:trPr>
          <w:trHeight w:hRule="exact" w:val="620"/>
        </w:trPr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TC-006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Deployment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Testing </w:t>
            </w:r>
          </w:p>
        </w:tc>
        <w:tc>
          <w:tcPr>
            <w:tcW w:type="dxa" w:w="2400"/>
            <w:tcBorders>
              <w:start w:sz="8.0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2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Host the app using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Streamlit/react JS </w:t>
            </w:r>
          </w:p>
        </w:tc>
        <w:tc>
          <w:tcPr>
            <w:tcW w:type="dxa" w:w="2200"/>
            <w:tcBorders>
              <w:start w:sz="7.200000000000273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288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 should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accessible online. </w:t>
            </w:r>
          </w:p>
        </w:tc>
        <w:tc>
          <w:tcPr>
            <w:tcW w:type="dxa" w:w="166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70" w:after="0"/>
              <w:ind w:left="0" w:right="0" w:firstLine="0"/>
              <w:jc w:val="center"/>
            </w:pPr>
            <w:r>
              <w:rPr>
                <w:w w:val="98.53321358009622"/>
                <w:rFonts w:ascii="Cambria" w:hAnsi="Cambria" w:eastAsia="Cambria"/>
                <w:b w:val="0"/>
                <w:i w:val="0"/>
                <w:color w:val="000000"/>
                <w:sz w:val="27"/>
              </w:rPr>
              <w:t>🔴</w:t>
            </w:r>
            <w:r>
              <w:rPr>
                <w:w w:val="98.60600558194247"/>
                <w:rFonts w:ascii="Arial" w:hAnsi="Arial" w:eastAsia="Arial"/>
                <w:b w:val="0"/>
                <w:i w:val="0"/>
                <w:color w:val="000000"/>
                <w:sz w:val="22"/>
              </w:rPr>
              <w:t>Deployed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DevOps </w:t>
            </w:r>
          </w:p>
        </w:tc>
      </w:tr>
    </w:tbl>
    <w:p>
      <w:pPr>
        <w:autoSpaceDN w:val="0"/>
        <w:autoSpaceDE w:val="0"/>
        <w:widowControl/>
        <w:spacing w:line="470" w:lineRule="exact" w:before="139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34"/>
        </w:rPr>
        <w:t xml:space="preserve">FinalSubmission </w:t>
      </w:r>
    </w:p>
    <w:p>
      <w:pPr>
        <w:autoSpaceDN w:val="0"/>
        <w:autoSpaceDE w:val="0"/>
        <w:widowControl/>
        <w:spacing w:line="292" w:lineRule="exact" w:before="250" w:after="0"/>
        <w:ind w:left="360" w:right="44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Project Report Based on the templates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Demo Video (3-5 Minutes)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3.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GitHub/Code Repository Link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Presentation </w:t>
      </w:r>
    </w:p>
    <w:sectPr w:rsidR="00FC693F" w:rsidRPr="0006063C" w:rsidSect="00034616">
      <w:pgSz w:w="12240" w:h="15840"/>
      <w:pgMar w:top="710" w:right="140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